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8 Programs - Plain Code</w:t>
      </w:r>
    </w:p>
    <w:p>
      <w:pPr>
        <w:pStyle w:val="Heading2"/>
      </w:pPr>
      <w:r>
        <w:t>Program 1: Array Operations</w:t>
      </w:r>
    </w:p>
    <w:p>
      <w:r>
        <w:br/>
        <w:t>void main() {</w:t>
        <w:br/>
        <w:t xml:space="preserve">    int arr[SIZE], n, ch;</w:t>
        <w:br/>
        <w:t xml:space="preserve">    printf("Enter size of Array: ");</w:t>
        <w:br/>
        <w:t xml:space="preserve">    scanf("%d", &amp;n);</w:t>
        <w:br/>
        <w:t xml:space="preserve">    printf("Enter Array Elements:\n");</w:t>
        <w:br/>
        <w:t xml:space="preserve">    for (int i = 0; i &lt; n; i++)</w:t>
        <w:br/>
        <w:t xml:space="preserve">        scanf("%d", &amp;arr[i]);</w:t>
        <w:br/>
        <w:br/>
        <w:t xml:space="preserve">    while (1) {</w:t>
        <w:br/>
        <w:t xml:space="preserve">        printf("\nMenu:\n1. Insert\n2. Delete\n3. Display\n4. Exit\n");</w:t>
        <w:br/>
        <w:t xml:space="preserve">        scanf("%d", &amp;ch);</w:t>
        <w:br/>
        <w:t xml:space="preserve">        switch (ch) {</w:t>
        <w:br/>
        <w:t xml:space="preserve">            case 1: insert(arr, &amp;n); break;</w:t>
        <w:br/>
        <w:t xml:space="preserve">            case 2: delete(arr, &amp;n); break;</w:t>
        <w:br/>
        <w:t xml:space="preserve">            case 3: display(arr, n); break;</w:t>
        <w:br/>
        <w:t xml:space="preserve">            case 4: exit(0);</w:t>
        <w:br/>
        <w:t xml:space="preserve">            default: printf("Invalid choice\n");</w:t>
        <w:br/>
        <w:t xml:space="preserve">        }</w:t>
        <w:br/>
        <w:t xml:space="preserve">    }</w:t>
        <w:br/>
        <w:t>}</w:t>
        <w:br/>
        <w:br/>
        <w:t>void insert(int arr[], int *n) {</w:t>
        <w:br/>
        <w:t xml:space="preserve">    int i, pos, ele;</w:t>
        <w:br/>
        <w:t xml:space="preserve">    printf("Enter Element to Insert: ");</w:t>
        <w:br/>
        <w:t xml:space="preserve">    scanf("%d", &amp;ele);</w:t>
        <w:br/>
        <w:t xml:space="preserve">    printf("Enter Position: ");</w:t>
        <w:br/>
        <w:t xml:space="preserve">    scanf("%d", &amp;pos);</w:t>
        <w:br/>
        <w:br/>
        <w:t xml:space="preserve">    for (i = (*n) - 1; i &gt;= pos - 1; i--) {</w:t>
        <w:br/>
        <w:t xml:space="preserve">        arr[i + 1] = arr[i];</w:t>
        <w:br/>
        <w:t xml:space="preserve">    }</w:t>
        <w:br/>
        <w:t xml:space="preserve">    arr[pos - 1] = ele;</w:t>
        <w:br/>
        <w:t xml:space="preserve">    *n = *n + 1;</w:t>
        <w:br/>
        <w:t>}</w:t>
        <w:br/>
        <w:br/>
        <w:t>void delete(int arr[], int *n) {</w:t>
        <w:br/>
        <w:t xml:space="preserve">    int i, pos;</w:t>
        <w:br/>
        <w:t xml:space="preserve">    printf("Enter Position to Delete: ");</w:t>
        <w:br/>
        <w:t xml:space="preserve">    scanf("%d", &amp;pos);</w:t>
        <w:br/>
        <w:br/>
        <w:t xml:space="preserve">    for (i = pos - 1; i &lt; (*n) - 1; i++) {</w:t>
        <w:br/>
        <w:t xml:space="preserve">        arr[i] = arr[i + 1];</w:t>
        <w:br/>
        <w:t xml:space="preserve">    }</w:t>
        <w:br/>
        <w:t xml:space="preserve">    *n = *n - 1;</w:t>
        <w:br/>
        <w:t>}</w:t>
        <w:br/>
        <w:br/>
        <w:t>void display(int arr[], int n) {</w:t>
        <w:br/>
        <w:t xml:space="preserve">    for (int i = 0; i &lt; n; i++) {</w:t>
        <w:br/>
        <w:t xml:space="preserve">        printf("%d ", arr[i]);</w:t>
        <w:br/>
        <w:t xml:space="preserve">    }</w:t>
        <w:br/>
        <w:t xml:space="preserve">    printf("\n");</w:t>
        <w:br/>
        <w:t>}</w:t>
        <w:br/>
      </w:r>
    </w:p>
    <w:p>
      <w:pPr>
        <w:pStyle w:val="Heading2"/>
      </w:pPr>
      <w:r>
        <w:t>Program 2: Stack Operations</w:t>
      </w:r>
    </w:p>
    <w:p>
      <w:r>
        <w:br/>
        <w:t>void main() {</w:t>
        <w:br/>
        <w:t xml:space="preserve">    int stack[SIZE], top = -1, ch;</w:t>
        <w:br/>
        <w:t xml:space="preserve">    while (1) {</w:t>
        <w:br/>
        <w:t xml:space="preserve">        printf("\nMenu:\n1. Push\n2. Pop\n3. Display\n4. Exit\n");</w:t>
        <w:br/>
        <w:t xml:space="preserve">        scanf("%d", &amp;ch);</w:t>
        <w:br/>
        <w:t xml:space="preserve">        switch (ch) {</w:t>
        <w:br/>
        <w:t xml:space="preserve">            case 1: push(stack, &amp;top, SIZE); break;</w:t>
        <w:br/>
        <w:t xml:space="preserve">            case 2: pop(stack, &amp;top); break;</w:t>
        <w:br/>
        <w:t xml:space="preserve">            case 3: display(stack, top); break;</w:t>
        <w:br/>
        <w:t xml:space="preserve">            case 4: exit(0);</w:t>
        <w:br/>
        <w:t xml:space="preserve">            default: printf("Invalid choice\n");</w:t>
        <w:br/>
        <w:t xml:space="preserve">        }</w:t>
        <w:br/>
        <w:t xml:space="preserve">    }</w:t>
        <w:br/>
        <w:t>}</w:t>
        <w:br/>
        <w:br/>
        <w:t>void push(int stack[], int *top, int max) {</w:t>
        <w:br/>
        <w:t xml:space="preserve">    if (*top == max - 1) {</w:t>
        <w:br/>
        <w:t xml:space="preserve">        printf("Stack Overflow\n");</w:t>
        <w:br/>
        <w:t xml:space="preserve">    } else {</w:t>
        <w:br/>
        <w:t xml:space="preserve">        int ele;</w:t>
        <w:br/>
        <w:t xml:space="preserve">        printf("Enter Element to Push: ");</w:t>
        <w:br/>
        <w:t xml:space="preserve">        scanf("%d", &amp;ele);</w:t>
        <w:br/>
        <w:t xml:space="preserve">        stack[++(*top)] = ele;</w:t>
        <w:br/>
        <w:t xml:space="preserve">    }</w:t>
        <w:br/>
        <w:t>}</w:t>
        <w:br/>
        <w:br/>
        <w:t>void pop(int stack[], int *top) {</w:t>
        <w:br/>
        <w:t xml:space="preserve">    if (*top == -1) {</w:t>
        <w:br/>
        <w:t xml:space="preserve">        printf("Stack Underflow\n");</w:t>
        <w:br/>
        <w:t xml:space="preserve">    } else {</w:t>
        <w:br/>
        <w:t xml:space="preserve">        printf("Popped Element: %d\n", stack[(*top)--]);</w:t>
        <w:br/>
        <w:t xml:space="preserve">    }</w:t>
        <w:br/>
        <w:t>}</w:t>
        <w:br/>
        <w:br/>
        <w:t>void display(int stack[], int top) {</w:t>
        <w:br/>
        <w:t xml:space="preserve">    if (top == -1) {</w:t>
        <w:br/>
        <w:t xml:space="preserve">        printf("Stack is Empty\n");</w:t>
        <w:br/>
        <w:t xml:space="preserve">    } else {</w:t>
        <w:br/>
        <w:t xml:space="preserve">        printf("Stack Elements:\n");</w:t>
        <w:br/>
        <w:t xml:space="preserve">        for (int i = top; i &gt;= 0; i--) {</w:t>
        <w:br/>
        <w:t xml:space="preserve">            printf("%d\n", stack[i]);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Program 3: Infix to Postfix Conversion</w:t>
      </w:r>
    </w:p>
    <w:p>
      <w:r>
        <w:br/>
        <w:t>void convert(char *in, char *post) {</w:t>
        <w:br/>
        <w:t xml:space="preserve">    char stack[SIZE];</w:t>
        <w:br/>
        <w:t xml:space="preserve">    int top = -1, i, j = 0;</w:t>
        <w:br/>
        <w:t xml:space="preserve">    stack[++top] = '#';</w:t>
        <w:br/>
        <w:t xml:space="preserve">    for (i = 0; in[i] != '\0'; i++) {</w:t>
        <w:br/>
        <w:t xml:space="preserve">        char sym = in[i];</w:t>
        <w:br/>
        <w:t xml:space="preserve">        while (stack_prec(stack[top]) &gt; in_prec(sym)) {</w:t>
        <w:br/>
        <w:t xml:space="preserve">            post[j++] = stack[top--];</w:t>
        <w:br/>
        <w:t xml:space="preserve">        }</w:t>
        <w:br/>
        <w:t xml:space="preserve">        if (stack_prec(stack[top]) != in_prec(sym)) {</w:t>
        <w:br/>
        <w:t xml:space="preserve">            stack[++top] = sym;</w:t>
        <w:br/>
        <w:t xml:space="preserve">        } else {</w:t>
        <w:br/>
        <w:t xml:space="preserve">            top--;</w:t>
        <w:br/>
        <w:t xml:space="preserve">        }</w:t>
        <w:br/>
        <w:t xml:space="preserve">    }</w:t>
        <w:br/>
        <w:t xml:space="preserve">    while (stack[top] != '#') {</w:t>
        <w:br/>
        <w:t xml:space="preserve">        post[j++] = stack[top--];</w:t>
        <w:br/>
        <w:t xml:space="preserve">    }</w:t>
        <w:br/>
        <w:t xml:space="preserve">    post[j] = '\0';</w:t>
        <w:br/>
        <w:t>}</w:t>
        <w:br/>
        <w:br/>
        <w:t>int in_prec(char sym) {</w:t>
        <w:br/>
        <w:t xml:space="preserve">    switch (sym) {</w:t>
        <w:br/>
        <w:t xml:space="preserve">        case '+': case '-': return 1;</w:t>
        <w:br/>
        <w:t xml:space="preserve">        case '*': case '/': return 3;</w:t>
        <w:br/>
        <w:t xml:space="preserve">        case '(': return 9;</w:t>
        <w:br/>
        <w:t xml:space="preserve">        case ')': return 0;</w:t>
        <w:br/>
        <w:t xml:space="preserve">        default: return 7;</w:t>
        <w:br/>
        <w:t xml:space="preserve">    }</w:t>
        <w:br/>
        <w:t>}</w:t>
        <w:br/>
        <w:br/>
        <w:t>int stack_prec(char sym) {</w:t>
        <w:br/>
        <w:t xml:space="preserve">    switch (sym) {</w:t>
        <w:br/>
        <w:t xml:space="preserve">        case '+': case '-': return 2;</w:t>
        <w:br/>
        <w:t xml:space="preserve">        case '*': case '/': return 4;</w:t>
        <w:br/>
        <w:t xml:space="preserve">        case '#': return -1;</w:t>
        <w:br/>
        <w:t xml:space="preserve">        default: return 8;</w:t>
        <w:br/>
        <w:t xml:space="preserve">    }</w:t>
        <w:br/>
        <w:t>}</w:t>
        <w:br/>
      </w:r>
    </w:p>
    <w:p>
      <w:pPr>
        <w:pStyle w:val="Heading2"/>
      </w:pPr>
      <w:r>
        <w:t>Program 4: Postfix Evaluation</w:t>
      </w:r>
    </w:p>
    <w:p>
      <w:r>
        <w:br/>
        <w:t>void evaluate(char *postfix) {</w:t>
        <w:br/>
        <w:t xml:space="preserve">    int stack[SIZE], top = -1;</w:t>
        <w:br/>
        <w:t xml:space="preserve">    for (int i = 0; postfix[i] != '\0'; i++) {</w:t>
        <w:br/>
        <w:t xml:space="preserve">        if (isdigit(postfix[i])) {</w:t>
        <w:br/>
        <w:t xml:space="preserve">            stack[++top] = postfix[i] - '0';</w:t>
        <w:br/>
        <w:t xml:space="preserve">        } else {</w:t>
        <w:br/>
        <w:t xml:space="preserve">            int b = stack[top--];</w:t>
        <w:br/>
        <w:t xml:space="preserve">            int a = stack[top--];</w:t>
        <w:br/>
        <w:t xml:space="preserve">            switch (postfix[i]) {</w:t>
        <w:br/>
        <w:t xml:space="preserve">                case '+': stack[++top] = a + b; break;</w:t>
        <w:br/>
        <w:t xml:space="preserve">                case '-': stack[++top] = a - b; break;</w:t>
        <w:br/>
        <w:t xml:space="preserve">                case '*': stack[++top] = a * b; break;</w:t>
        <w:br/>
        <w:t xml:space="preserve">                case '/': stack[++top] = a / b; break;</w:t>
        <w:br/>
        <w:t xml:space="preserve">            }</w:t>
        <w:br/>
        <w:t xml:space="preserve">        }</w:t>
        <w:br/>
        <w:t xml:space="preserve">    }</w:t>
        <w:br/>
        <w:t xml:space="preserve">    printf("Result: %d\n", stack[top]);</w:t>
        <w:br/>
        <w:t>}</w:t>
        <w:br/>
      </w:r>
    </w:p>
    <w:p>
      <w:pPr>
        <w:pStyle w:val="Heading2"/>
      </w:pPr>
      <w:r>
        <w:t>Program 5: Circular Queue</w:t>
      </w:r>
    </w:p>
    <w:p>
      <w:r>
        <w:br/>
        <w:t>void main() {</w:t>
        <w:br/>
        <w:t xml:space="preserve">    char queue[SIZE];</w:t>
        <w:br/>
        <w:t xml:space="preserve">    int front = 0, rear = -1, ch;</w:t>
        <w:br/>
        <w:t xml:space="preserve">    while (1) {</w:t>
        <w:br/>
        <w:t xml:space="preserve">        printf("\nMenu:\n1. Insert\n2. Delete\n3. Display\n4. Exit\n");</w:t>
        <w:br/>
        <w:t xml:space="preserve">        scanf("%d", &amp;ch);</w:t>
        <w:br/>
        <w:t xml:space="preserve">        switch (ch) {</w:t>
        <w:br/>
        <w:t xml:space="preserve">            case 1: enqueue(queue, &amp;rear, SIZE); break;</w:t>
        <w:br/>
        <w:t xml:space="preserve">            case 2: dequeue(queue, &amp;front, rear, SIZE); break;</w:t>
        <w:br/>
        <w:t xml:space="preserve">            case 3: display(queue, front, rear, SIZE); break;</w:t>
        <w:br/>
        <w:t xml:space="preserve">            case 4: exit(0);</w:t>
        <w:br/>
        <w:t xml:space="preserve">        }</w:t>
        <w:br/>
        <w:t xml:space="preserve">    }</w:t>
        <w:br/>
        <w:t>}</w:t>
        <w:br/>
        <w:br/>
        <w:t>void enqueue(char queue[], int *rear, int max) {</w:t>
        <w:br/>
        <w:t xml:space="preserve">    if ((*rear + 1) % max == 0) {</w:t>
        <w:br/>
        <w:t xml:space="preserve">        printf("Queue Overflow\n");</w:t>
        <w:br/>
        <w:t xml:space="preserve">    } else {</w:t>
        <w:br/>
        <w:t xml:space="preserve">        char ele;</w:t>
        <w:br/>
        <w:t xml:space="preserve">        printf("Enter Element: ");</w:t>
        <w:br/>
        <w:t xml:space="preserve">        scanf(" %c", &amp;ele);</w:t>
        <w:br/>
        <w:t xml:space="preserve">        *rear = (*rear + 1) % max;</w:t>
        <w:br/>
        <w:t xml:space="preserve">        queue[*rear] = ele;</w:t>
        <w:br/>
        <w:t xml:space="preserve">    }</w:t>
        <w:br/>
        <w:t>}</w:t>
        <w:br/>
        <w:br/>
        <w:t>void dequeue(char queue[], int *front, int rear, int max) {</w:t>
        <w:br/>
        <w:t xml:space="preserve">    if (*front == rear) {</w:t>
        <w:br/>
        <w:t xml:space="preserve">        printf("Queue Underflow\n");</w:t>
        <w:br/>
        <w:t xml:space="preserve">    } else {</w:t>
        <w:br/>
        <w:t xml:space="preserve">        *front = (*front + 1) % max;</w:t>
        <w:br/>
        <w:t xml:space="preserve">        printf("Deleted: %c\n", queue[*front]);</w:t>
        <w:br/>
        <w:t xml:space="preserve">    }</w:t>
        <w:br/>
        <w:t>}</w:t>
        <w:br/>
        <w:br/>
        <w:t>void display(char queue[], int front, int rear, int max) {</w:t>
        <w:br/>
        <w:t xml:space="preserve">    if (front == rear) {</w:t>
        <w:br/>
        <w:t xml:space="preserve">        printf("Queue is Empty\n");</w:t>
        <w:br/>
        <w:t xml:space="preserve">    } else {</w:t>
        <w:br/>
        <w:t xml:space="preserve">        int i = front + 1;</w:t>
        <w:br/>
        <w:t xml:space="preserve">        while (i != rear) {</w:t>
        <w:br/>
        <w:t xml:space="preserve">            printf("%c ", queue[i]);</w:t>
        <w:br/>
        <w:t xml:space="preserve">            i = (i + 1) % max;</w:t>
        <w:br/>
        <w:t xml:space="preserve">        }</w:t>
        <w:br/>
        <w:t xml:space="preserve">        printf("\n");</w:t>
        <w:br/>
        <w:t xml:space="preserve">    }</w:t>
        <w:br/>
        <w:t>}</w:t>
        <w:br/>
      </w:r>
    </w:p>
    <w:p>
      <w:pPr>
        <w:pStyle w:val="Heading2"/>
      </w:pPr>
      <w:r>
        <w:t>Program 6: Doubly Linked List</w:t>
      </w:r>
    </w:p>
    <w:p>
      <w:r>
        <w:br/>
        <w:t>void main() {</w:t>
        <w:br/>
        <w:t xml:space="preserve">    struct node *head = NULL;</w:t>
        <w:br/>
        <w:t xml:space="preserve">    int choice, data;</w:t>
        <w:br/>
        <w:t xml:space="preserve">    while (1) {</w:t>
        <w:br/>
        <w:t xml:space="preserve">        printf("\nMenu:\n1. Insert at End\n2. Insert at Beginning\n3. Delete at End\n4. Delete at Beginning\n5. Display\n6. Exit\n");</w:t>
        <w:br/>
        <w:t xml:space="preserve">        scanf("%d", &amp;choice);</w:t>
        <w:br/>
        <w:t xml:space="preserve">        switch (choice) {</w:t>
        <w:br/>
        <w:t xml:space="preserve">            case 1: </w:t>
        <w:br/>
        <w:t xml:space="preserve">                printf("Enter Data: ");</w:t>
        <w:br/>
        <w:t xml:space="preserve">                scanf("%d", &amp;data);</w:t>
        <w:br/>
        <w:t xml:space="preserve">                insert_end(&amp;head, data);</w:t>
        <w:br/>
        <w:t xml:space="preserve">                break;</w:t>
        <w:br/>
        <w:t xml:space="preserve">            case 2: </w:t>
        <w:br/>
        <w:t xml:space="preserve">                printf("Enter Data: ");</w:t>
        <w:br/>
        <w:t xml:space="preserve">                scanf("%d", &amp;data);</w:t>
        <w:br/>
        <w:t xml:space="preserve">                insert_beginning(&amp;head, data);</w:t>
        <w:br/>
        <w:t xml:space="preserve">                break;</w:t>
        <w:br/>
        <w:t xml:space="preserve">            case 3: delete_end(&amp;head); break;</w:t>
        <w:br/>
        <w:t xml:space="preserve">            case 4: delete_beginning(&amp;head); break;</w:t>
        <w:br/>
        <w:t xml:space="preserve">            case 5: display(head); break;</w:t>
        <w:br/>
        <w:t xml:space="preserve">            case 6: exit(0);</w:t>
        <w:br/>
        <w:t xml:space="preserve">            default: printf("Invalid choice\n");</w:t>
        <w:br/>
        <w:t xml:space="preserve">        }</w:t>
        <w:br/>
        <w:t xml:space="preserve">    }</w:t>
        <w:br/>
        <w:t>}</w:t>
        <w:br/>
        <w:br/>
        <w:t>void insert_end(struct node **head, int data) {</w:t>
        <w:br/>
        <w:t xml:space="preserve">    struct node *newNode = malloc(sizeof(struct node));</w:t>
        <w:br/>
        <w:t xml:space="preserve">    newNode-&gt;data = data;</w:t>
        <w:br/>
        <w:t xml:space="preserve">    newNode-&gt;next = NULL;</w:t>
        <w:br/>
        <w:t xml:space="preserve">    if (*head == NULL) {</w:t>
        <w:br/>
        <w:t xml:space="preserve">        newNode-&gt;prev = NULL;</w:t>
        <w:br/>
        <w:t xml:space="preserve">        *head = newNode;</w:t>
        <w:br/>
        <w:t xml:space="preserve">    } else {</w:t>
        <w:br/>
        <w:t xml:space="preserve">        struct node *temp = *head;</w:t>
        <w:br/>
        <w:t xml:space="preserve">        while (temp-&gt;next)</w:t>
        <w:br/>
        <w:t xml:space="preserve">            temp = temp-&gt;next;</w:t>
        <w:br/>
        <w:t xml:space="preserve">        temp-&gt;next = newNode;</w:t>
        <w:br/>
        <w:t xml:space="preserve">        newNode-&gt;prev = temp;</w:t>
        <w:br/>
        <w:t xml:space="preserve">    }</w:t>
        <w:br/>
        <w:t>}</w:t>
        <w:br/>
        <w:br/>
        <w:t>void insert_beginning(struct node **head, int data) {</w:t>
        <w:br/>
        <w:t xml:space="preserve">    struct node *newNode = malloc(sizeof(struct node));</w:t>
        <w:br/>
        <w:t xml:space="preserve">    newNode-&gt;data = data;</w:t>
        <w:br/>
        <w:t xml:space="preserve">    newNode-&gt;prev = NULL;</w:t>
        <w:br/>
        <w:t xml:space="preserve">    newNode-&gt;next = *head;</w:t>
        <w:br/>
        <w:t xml:space="preserve">    if (*head)</w:t>
        <w:br/>
        <w:t xml:space="preserve">        (*head)-&gt;prev = newNode;</w:t>
        <w:br/>
        <w:t xml:space="preserve">    *head = newNode;</w:t>
        <w:br/>
        <w:t>}</w:t>
        <w:br/>
        <w:br/>
        <w:t>void delete_end(struct node **head) {</w:t>
        <w:br/>
        <w:t xml:space="preserve">    if (*head == NULL) {</w:t>
        <w:br/>
        <w:t xml:space="preserve">        printf("List is Empty\n");</w:t>
        <w:br/>
        <w:t xml:space="preserve">        return;</w:t>
        <w:br/>
        <w:t xml:space="preserve">    }</w:t>
        <w:br/>
        <w:t xml:space="preserve">    struct node *temp = *head;</w:t>
        <w:br/>
        <w:t xml:space="preserve">    while (temp-&gt;next)</w:t>
        <w:br/>
        <w:t xml:space="preserve">        temp = temp-&gt;next;</w:t>
        <w:br/>
        <w:t xml:space="preserve">    if (temp-&gt;prev)</w:t>
        <w:br/>
        <w:t xml:space="preserve">        temp-&gt;prev-&gt;next = NULL;</w:t>
        <w:br/>
        <w:t xml:space="preserve">    else</w:t>
        <w:br/>
        <w:t xml:space="preserve">        *head = NULL;</w:t>
        <w:br/>
        <w:t xml:space="preserve">    free(temp);</w:t>
        <w:br/>
        <w:t>}</w:t>
        <w:br/>
        <w:br/>
        <w:t>void delete_beginning(struct node **head) {</w:t>
        <w:br/>
        <w:t xml:space="preserve">    if (*head == NULL) {</w:t>
        <w:br/>
        <w:t xml:space="preserve">        printf("List is Empty\n");</w:t>
        <w:br/>
        <w:t xml:space="preserve">        return;</w:t>
        <w:br/>
        <w:t xml:space="preserve">    }</w:t>
        <w:br/>
        <w:t xml:space="preserve">    struct node *temp = *head;</w:t>
        <w:br/>
        <w:t xml:space="preserve">    *head = (*head)-&gt;next;</w:t>
        <w:br/>
        <w:t xml:space="preserve">    if (*head)</w:t>
        <w:br/>
        <w:t xml:space="preserve">        (*head)-&gt;prev = NULL;</w:t>
        <w:br/>
        <w:t xml:space="preserve">    free(temp);</w:t>
        <w:br/>
        <w:t>}</w:t>
        <w:br/>
        <w:br/>
        <w:t>void display(struct node *head) {</w:t>
        <w:br/>
        <w:t xml:space="preserve">    struct node *temp = head;</w:t>
        <w:br/>
        <w:t xml:space="preserve">    while (temp) {</w:t>
        <w:br/>
        <w:t xml:space="preserve">        printf("%d ", temp-&gt;data);</w:t>
        <w:br/>
        <w:t xml:space="preserve">        temp = temp-&gt;next;</w:t>
        <w:br/>
        <w:t xml:space="preserve">    }</w:t>
        <w:br/>
        <w:t xml:space="preserve">    printf("\n");</w:t>
        <w:br/>
        <w:t>}</w:t>
        <w:br/>
      </w:r>
    </w:p>
    <w:p>
      <w:pPr>
        <w:pStyle w:val="Heading2"/>
      </w:pPr>
      <w:r>
        <w:t>Program 7: Binary Search Tree</w:t>
      </w:r>
    </w:p>
    <w:p>
      <w:r>
        <w:br/>
        <w:t>void main() {</w:t>
        <w:br/>
        <w:t xml:space="preserve">    NODE root = NULL;</w:t>
        <w:br/>
        <w:t xml:space="preserve">    int choice, key;</w:t>
        <w:br/>
        <w:t xml:space="preserve">    while (1) {</w:t>
        <w:br/>
        <w:t xml:space="preserve">        printf("\nMenu:\n1. Insert\n2. Traverse\n3. Search\n4. Delete\n5. Exit\n");</w:t>
        <w:br/>
        <w:t xml:space="preserve">        scanf("%d", &amp;choice);</w:t>
        <w:br/>
        <w:t xml:space="preserve">        switch (choice) {</w:t>
        <w:br/>
        <w:t xml:space="preserve">            case 1: </w:t>
        <w:br/>
        <w:t xml:space="preserve">                printf("Enter Key: ");</w:t>
        <w:br/>
        <w:t xml:space="preserve">                scanf("%d", &amp;key);</w:t>
        <w:br/>
        <w:t xml:space="preserve">                root = insert(root, key);</w:t>
        <w:br/>
        <w:t xml:space="preserve">                break;</w:t>
        <w:br/>
        <w:t xml:space="preserve">            case 2: </w:t>
        <w:br/>
        <w:t xml:space="preserve">                printf("Inorder: ");</w:t>
        <w:br/>
        <w:t xml:space="preserve">                inorder(root);</w:t>
        <w:br/>
        <w:t xml:space="preserve">                printf("\n");</w:t>
        <w:br/>
        <w:t xml:space="preserve">                break;</w:t>
        <w:br/>
        <w:t xml:space="preserve">            case 3: </w:t>
        <w:br/>
        <w:t xml:space="preserve">                printf("Enter Key to Search: ");</w:t>
        <w:br/>
        <w:t xml:space="preserve">                scanf("%d", &amp;key);</w:t>
        <w:br/>
        <w:t xml:space="preserve">                if (search(root, key))</w:t>
        <w:br/>
        <w:t xml:space="preserve">                    printf("Key Found\n");</w:t>
        <w:br/>
        <w:t xml:space="preserve">                else</w:t>
        <w:br/>
        <w:t xml:space="preserve">                    printf("Key Not Found\n");</w:t>
        <w:br/>
        <w:t xml:space="preserve">                break;</w:t>
        <w:br/>
        <w:t xml:space="preserve">            case 4: </w:t>
        <w:br/>
        <w:t xml:space="preserve">                printf("Enter Key to Delete: ");</w:t>
        <w:br/>
        <w:t xml:space="preserve">                scanf("%d", &amp;key);</w:t>
        <w:br/>
        <w:t xml:space="preserve">                root = delete(root, key);</w:t>
        <w:br/>
        <w:t xml:space="preserve">                break;</w:t>
        <w:br/>
        <w:t xml:space="preserve">            case 5: exit(0);</w:t>
        <w:br/>
        <w:t xml:space="preserve">            default: printf("Invalid Choice\n");</w:t>
        <w:br/>
        <w:t xml:space="preserve">        }</w:t>
        <w:br/>
        <w:t xml:space="preserve">    }</w:t>
        <w:br/>
        <w:t>}</w:t>
        <w:br/>
        <w:br/>
        <w:t>NODE insert(NODE root, int key) {</w:t>
        <w:br/>
        <w:t xml:space="preserve">    if (root == NULL) {</w:t>
        <w:br/>
        <w:t xml:space="preserve">        NODE newNode = malloc(sizeof(struct node));</w:t>
        <w:br/>
        <w:t xml:space="preserve">        newNode-&gt;key = key;</w:t>
        <w:br/>
        <w:t xml:space="preserve">        newNode-&gt;left = newNode-&gt;right = NULL;</w:t>
        <w:br/>
        <w:t xml:space="preserve">        return newNode;</w:t>
        <w:br/>
        <w:t xml:space="preserve">    }</w:t>
        <w:br/>
        <w:t xml:space="preserve">    if (key &lt; root-&gt;key)</w:t>
        <w:br/>
        <w:t xml:space="preserve">        root-&gt;left = insert(root-&gt;left, key);</w:t>
        <w:br/>
        <w:t xml:space="preserve">    else</w:t>
        <w:br/>
        <w:t xml:space="preserve">        root-&gt;right = insert(root-&gt;right, key);</w:t>
        <w:br/>
        <w:t xml:space="preserve">    return root;</w:t>
        <w:br/>
        <w:t>}</w:t>
        <w:br/>
        <w:br/>
        <w:t>void inorder(NODE root) {</w:t>
        <w:br/>
        <w:t xml:space="preserve">    if (root) {</w:t>
        <w:br/>
        <w:t xml:space="preserve">        inorder(root-&gt;left);</w:t>
        <w:br/>
        <w:t xml:space="preserve">        printf("%d ", root-&gt;key);</w:t>
        <w:br/>
        <w:t xml:space="preserve">        inorder(root-&gt;right);</w:t>
        <w:br/>
        <w:t xml:space="preserve">    }</w:t>
        <w:br/>
        <w:t>}</w:t>
        <w:br/>
        <w:br/>
        <w:t>NODE search(NODE root, int key) {</w:t>
        <w:br/>
        <w:t xml:space="preserve">    if (root == NULL || root-&gt;key == key)</w:t>
        <w:br/>
        <w:t xml:space="preserve">        return root;</w:t>
        <w:br/>
        <w:t xml:space="preserve">    if (key &lt; root-&gt;key)</w:t>
        <w:br/>
        <w:t xml:space="preserve">        return search(root-&gt;left, key);</w:t>
        <w:br/>
        <w:t xml:space="preserve">    return search(root-&gt;right, key);</w:t>
        <w:br/>
        <w:t>}</w:t>
        <w:br/>
        <w:br/>
        <w:t>NODE delete(NODE root, int key) {</w:t>
        <w:br/>
        <w:t xml:space="preserve">    if (root == NULL)</w:t>
        <w:br/>
        <w:t xml:space="preserve">        return root;</w:t>
        <w:br/>
        <w:t xml:space="preserve">    if (key &lt; root-&gt;key)</w:t>
        <w:br/>
        <w:t xml:space="preserve">        root-&gt;left = delete(root-&gt;left, key);</w:t>
        <w:br/>
        <w:t xml:space="preserve">    else if (key &gt; root-&gt;key)</w:t>
        <w:br/>
        <w:t xml:space="preserve">        root-&gt;right = delete(root-&gt;right, key);</w:t>
        <w:br/>
        <w:t xml:space="preserve">    else {</w:t>
        <w:br/>
        <w:t xml:space="preserve">        if (root-&gt;left == NULL) {</w:t>
        <w:br/>
        <w:t xml:space="preserve">            NODE temp = root-&gt;right;</w:t>
        <w:br/>
        <w:t xml:space="preserve">            free(root);</w:t>
        <w:br/>
        <w:t xml:space="preserve">            return temp;</w:t>
        <w:br/>
        <w:t xml:space="preserve">        } else if (root-&gt;right == NULL) {</w:t>
        <w:br/>
        <w:t xml:space="preserve">            NODE temp = root-&gt;left;</w:t>
        <w:br/>
        <w:t xml:space="preserve">            free(root);</w:t>
        <w:br/>
        <w:t xml:space="preserve">            return temp;</w:t>
        <w:br/>
        <w:t xml:space="preserve">        }</w:t>
        <w:br/>
        <w:t xml:space="preserve">        NODE temp = minValueNode(root-&gt;right);</w:t>
        <w:br/>
        <w:t xml:space="preserve">        root-&gt;key = temp-&gt;key;</w:t>
        <w:br/>
        <w:t xml:space="preserve">        root-&gt;right = delete(root-&gt;right, temp-&gt;key);</w:t>
        <w:br/>
        <w:t xml:space="preserve">    }</w:t>
        <w:br/>
        <w:t xml:space="preserve">    return root;</w:t>
        <w:br/>
        <w:t>}</w:t>
        <w:br/>
        <w:br/>
        <w:t>NODE minValueNode(NODE node) {</w:t>
        <w:br/>
        <w:t xml:space="preserve">    NODE current = node;</w:t>
        <w:br/>
        <w:t xml:space="preserve">    while (current &amp;&amp; current-&gt;left != NULL)</w:t>
        <w:br/>
        <w:t xml:space="preserve">        current = current-&gt;left;</w:t>
        <w:br/>
        <w:t xml:space="preserve">    return current;</w:t>
        <w:br/>
        <w:t>}</w:t>
        <w:br/>
      </w:r>
    </w:p>
    <w:p>
      <w:pPr>
        <w:pStyle w:val="Heading2"/>
      </w:pPr>
      <w:r>
        <w:t>Program 8: Graph Operations</w:t>
      </w:r>
    </w:p>
    <w:p>
      <w:r>
        <w:br/>
        <w:t>void main() {</w:t>
        <w:br/>
        <w:t xml:space="preserve">    int graph[SIZE][SIZE], n, start, choice;</w:t>
        <w:br/>
        <w:t xml:space="preserve">    printf("Enter Number of Vertices: ");</w:t>
        <w:br/>
        <w:t xml:space="preserve">    scanf("%d", &amp;n);</w:t>
        <w:br/>
        <w:t xml:space="preserve">    printf("Enter Adjacency Matrix:\n");</w:t>
        <w:br/>
        <w:t xml:space="preserve">    for (int i = 0; i &lt; n; i++)</w:t>
        <w:br/>
        <w:t xml:space="preserve">        for (int j = 0; j &lt; n; j++)</w:t>
        <w:br/>
        <w:t xml:space="preserve">            scanf("%d", &amp;graph[i][j]);</w:t>
        <w:br/>
        <w:br/>
        <w:t xml:space="preserve">    while (1) {</w:t>
        <w:br/>
        <w:t xml:space="preserve">        printf("\nMenu:\n1. BFS\n2. DFS\n3. Exit\n");</w:t>
        <w:br/>
        <w:t xml:space="preserve">        scanf("%d", &amp;choice);</w:t>
        <w:br/>
        <w:t xml:space="preserve">        switch (choice) {</w:t>
        <w:br/>
        <w:t xml:space="preserve">            case 1: </w:t>
        <w:br/>
        <w:t xml:space="preserve">                printf("Enter Starting Node: ");</w:t>
        <w:br/>
        <w:t xml:space="preserve">                scanf("%d", &amp;start);</w:t>
        <w:br/>
        <w:t xml:space="preserve">                bfs(graph, n, start);</w:t>
        <w:br/>
        <w:t xml:space="preserve">                break;</w:t>
        <w:br/>
        <w:t xml:space="preserve">            case 2: </w:t>
        <w:br/>
        <w:t xml:space="preserve">                printf("Enter Starting Node: ");</w:t>
        <w:br/>
        <w:t xml:space="preserve">                scanf("%d", &amp;start);</w:t>
        <w:br/>
        <w:t xml:space="preserve">                dfs(graph, n, start);</w:t>
        <w:br/>
        <w:t xml:space="preserve">                break;</w:t>
        <w:br/>
        <w:t xml:space="preserve">            case 3: exit(0);</w:t>
        <w:br/>
        <w:t xml:space="preserve">            default: printf("Invalid Choice\n");</w:t>
        <w:br/>
        <w:t xml:space="preserve">        }</w:t>
        <w:br/>
        <w:t xml:space="preserve">    }</w:t>
        <w:br/>
        <w:t>}</w:t>
        <w:br/>
        <w:br/>
        <w:t>void bfs(int graph[SIZE][SIZE], int n, int start) {</w:t>
        <w:br/>
        <w:t xml:space="preserve">    int visited[SIZE] = {0}, queue[SIZE], front = 0, rear = -1;</w:t>
        <w:br/>
        <w:t xml:space="preserve">    queue[++rear] = start;</w:t>
        <w:br/>
        <w:t xml:space="preserve">    visited[start] = 1;</w:t>
        <w:br/>
        <w:t xml:space="preserve">    while (front &lt;= rear) {</w:t>
        <w:br/>
        <w:t xml:space="preserve">        int current = queue[front++];</w:t>
        <w:br/>
        <w:t xml:space="preserve">        printf("%d ", current);</w:t>
        <w:br/>
        <w:t xml:space="preserve">        for (int i = 0; i &lt; n; i++) {</w:t>
        <w:br/>
        <w:t xml:space="preserve">            if (graph[current][i] &amp;&amp; !visited[i]) {</w:t>
        <w:br/>
        <w:t xml:space="preserve">                queue[++rear] = i;</w:t>
        <w:br/>
        <w:t xml:space="preserve">                visited[i] = 1;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void dfs(int graph[SIZE][SIZE], int n, int start) {</w:t>
        <w:br/>
        <w:t xml:space="preserve">    static int visited[SIZE] = {0};</w:t>
        <w:br/>
        <w:t xml:space="preserve">    printf("%d ", start);</w:t>
        <w:br/>
        <w:t xml:space="preserve">    visited[start] = 1;</w:t>
        <w:br/>
        <w:t xml:space="preserve">    for (int i = 0; i &lt; n; i++) {</w:t>
        <w:br/>
        <w:t xml:space="preserve">        if (graph[start][i] &amp;&amp; !visited[i])</w:t>
        <w:br/>
        <w:t xml:space="preserve">            dfs(graph, n, i);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